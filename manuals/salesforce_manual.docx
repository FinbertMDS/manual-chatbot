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Hướng dẫn sử dụng Salesforce CRM</w:t>
      </w:r>
    </w:p>
    <w:p>
      <w:r>
        <w:t>1. Đăng nhập:</w:t>
      </w:r>
    </w:p>
    <w:p>
      <w:r>
        <w:t>- Truy cập trang https://login.salesforce.com.</w:t>
      </w:r>
    </w:p>
    <w:p>
      <w:r>
        <w:t>- Nhập tên đăng nhập và mật khẩu để đăng nhập vào hệ thống.</w:t>
      </w:r>
    </w:p>
    <w:p>
      <w:r>
        <w:t>2. Tạo Lead mới:</w:t>
      </w:r>
    </w:p>
    <w:p>
      <w:r>
        <w:t>- Vào tab 'Leads'.</w:t>
      </w:r>
    </w:p>
    <w:p>
      <w:r>
        <w:t>- Nhấn 'New' để tạo Lead mới và nhập thông tin khách hàng.</w:t>
      </w:r>
    </w:p>
    <w:p>
      <w:r>
        <w:t>- Nhấn 'Save' để lưu lại.</w:t>
      </w:r>
    </w:p>
    <w:p>
      <w:r>
        <w:t>3. Quản lý Cơ hội bán hàng (Opportunities):</w:t>
      </w:r>
    </w:p>
    <w:p>
      <w:r>
        <w:t>- Vào tab 'Opportunities'.</w:t>
      </w:r>
    </w:p>
    <w:p>
      <w:r>
        <w:t>- Chọn hoặc tạo mới một Opportunity.</w:t>
      </w:r>
    </w:p>
    <w:p>
      <w:r>
        <w:t>- Cập nhật giai đoạn bán hàng, giá trị và deadline.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